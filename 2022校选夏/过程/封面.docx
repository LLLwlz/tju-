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b/>
          <w:bCs/>
          <w:color w:val="4F81BD" w:themeColor="accent1"/>
          <w:kern w:val="2"/>
          <w:sz w:val="21"/>
        </w:rPr>
        <w:id w:val="916984836"/>
        <w:docPartObj>
          <w:docPartGallery w:val="Cover Pages"/>
          <w:docPartUnique/>
        </w:docPartObj>
      </w:sdtPr>
      <w:sdtEndPr>
        <w:rPr>
          <w:rFonts w:eastAsia="微软雅黑"/>
          <w:b w:val="0"/>
          <w:bCs w:val="0"/>
          <w:color w:val="333333"/>
          <w:sz w:val="28"/>
          <w:szCs w:val="28"/>
          <w:lang w:val="de-DE"/>
        </w:rPr>
      </w:sdtEndPr>
      <w:sdtContent>
        <w:p w14:paraId="4F299EFD" w14:textId="48B6416E" w:rsidR="008D3509" w:rsidRPr="00B203CE" w:rsidRDefault="008D3509" w:rsidP="00F75398">
          <w:pPr>
            <w:pStyle w:val="ae"/>
            <w:spacing w:before="1540" w:after="240"/>
            <w:rPr>
              <w:rFonts w:ascii="Times New Roman" w:hAnsi="Times New Roman" w:cs="Times New Roman"/>
              <w:b/>
              <w:bCs/>
              <w:color w:val="4F81BD" w:themeColor="accent1"/>
            </w:rPr>
          </w:pPr>
          <w:r w:rsidRPr="00B203CE">
            <w:rPr>
              <w:rFonts w:ascii="Times New Roman" w:hAnsi="Times New Roman" w:cs="Times New Roman"/>
              <w:b/>
              <w:bCs/>
              <w:noProof/>
              <w:color w:val="4F81BD" w:themeColor="accent1"/>
            </w:rPr>
            <w:drawing>
              <wp:anchor distT="0" distB="0" distL="114300" distR="114300" simplePos="0" relativeHeight="251663360" behindDoc="0" locked="0" layoutInCell="1" allowOverlap="1" wp14:anchorId="5C8A0EA1" wp14:editId="37602708">
                <wp:simplePos x="0" y="0"/>
                <wp:positionH relativeFrom="margin">
                  <wp:posOffset>1303806</wp:posOffset>
                </wp:positionH>
                <wp:positionV relativeFrom="paragraph">
                  <wp:posOffset>247144</wp:posOffset>
                </wp:positionV>
                <wp:extent cx="1565275" cy="821055"/>
                <wp:effectExtent l="0" t="0" r="0" b="0"/>
                <wp:wrapThrough wrapText="bothSides">
                  <wp:wrapPolygon edited="0">
                    <wp:start x="0" y="0"/>
                    <wp:lineTo x="0" y="21049"/>
                    <wp:lineTo x="21293" y="21049"/>
                    <wp:lineTo x="21293" y="0"/>
                    <wp:lineTo x="0" y="0"/>
                  </wp:wrapPolygon>
                </wp:wrapThrough>
                <wp:docPr id="43" name="图片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校名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5275" cy="821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B203CE">
            <w:rPr>
              <w:rFonts w:ascii="Times New Roman" w:hAnsi="Times New Roman" w:cs="Times New Roman"/>
              <w:b/>
              <w:bCs/>
              <w:noProof/>
              <w:color w:val="4F81BD" w:themeColor="accent1"/>
            </w:rPr>
            <w:drawing>
              <wp:anchor distT="0" distB="0" distL="114300" distR="114300" simplePos="0" relativeHeight="251662336" behindDoc="0" locked="0" layoutInCell="1" allowOverlap="1" wp14:anchorId="7EC63100" wp14:editId="1452B7B3">
                <wp:simplePos x="0" y="0"/>
                <wp:positionH relativeFrom="margin">
                  <wp:align>left</wp:align>
                </wp:positionH>
                <wp:positionV relativeFrom="paragraph">
                  <wp:posOffset>560</wp:posOffset>
                </wp:positionV>
                <wp:extent cx="1449070" cy="1299845"/>
                <wp:effectExtent l="0" t="0" r="0" b="0"/>
                <wp:wrapThrough wrapText="bothSides">
                  <wp:wrapPolygon edited="0">
                    <wp:start x="0" y="0"/>
                    <wp:lineTo x="0" y="21210"/>
                    <wp:lineTo x="21297" y="21210"/>
                    <wp:lineTo x="21297" y="0"/>
                    <wp:lineTo x="0" y="0"/>
                  </wp:wrapPolygon>
                </wp:wrapThrough>
                <wp:docPr id="49" name="图片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校徽.jp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1813" cy="1329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AC533F1" w14:textId="77777777" w:rsidR="008D3509" w:rsidRPr="00B203CE" w:rsidRDefault="008D3509" w:rsidP="00F75398">
          <w:pPr>
            <w:pStyle w:val="ae"/>
            <w:spacing w:before="1540" w:after="240"/>
            <w:rPr>
              <w:rFonts w:ascii="Times New Roman" w:hAnsi="Times New Roman" w:cs="Times New Roman"/>
              <w:b/>
              <w:bCs/>
              <w:color w:val="4F81BD" w:themeColor="accent1"/>
            </w:rPr>
          </w:pPr>
          <w:r w:rsidRPr="00B203CE">
            <w:rPr>
              <w:rFonts w:ascii="Times New Roman" w:hAnsi="Times New Roman" w:cs="Times New Roman"/>
              <w:b/>
              <w:bCs/>
              <w:noProof/>
              <w:color w:val="4F81BD" w:themeColor="accent1"/>
            </w:rPr>
            <w:drawing>
              <wp:anchor distT="0" distB="0" distL="114300" distR="114300" simplePos="0" relativeHeight="251660288" behindDoc="0" locked="0" layoutInCell="1" allowOverlap="1" wp14:anchorId="445E1AAE" wp14:editId="69325814">
                <wp:simplePos x="0" y="0"/>
                <wp:positionH relativeFrom="margin">
                  <wp:align>center</wp:align>
                </wp:positionH>
                <wp:positionV relativeFrom="paragraph">
                  <wp:posOffset>394937</wp:posOffset>
                </wp:positionV>
                <wp:extent cx="1417320" cy="750570"/>
                <wp:effectExtent l="0" t="0" r="0" b="0"/>
                <wp:wrapThrough wrapText="bothSides">
                  <wp:wrapPolygon edited="0">
                    <wp:start x="7258" y="0"/>
                    <wp:lineTo x="5806" y="1096"/>
                    <wp:lineTo x="871" y="8223"/>
                    <wp:lineTo x="0" y="16995"/>
                    <wp:lineTo x="0" y="20832"/>
                    <wp:lineTo x="21194" y="20832"/>
                    <wp:lineTo x="21194" y="16995"/>
                    <wp:lineTo x="20323" y="8223"/>
                    <wp:lineTo x="15387" y="1096"/>
                    <wp:lineTo x="13935" y="0"/>
                    <wp:lineTo x="7258" y="0"/>
                  </wp:wrapPolygon>
                </wp:wrapThrough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sdt>
          <w:sdtPr>
            <w:rPr>
              <w:rFonts w:ascii="Times New Roman" w:eastAsiaTheme="majorEastAsia" w:hAnsi="Times New Roman" w:cs="Times New Roman" w:hint="eastAsia"/>
              <w:b/>
              <w:bCs/>
              <w:caps/>
              <w:color w:val="4F81BD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C1B076F507CE42D6A0783B962CB9C94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61D55C1" w14:textId="6E43CA87" w:rsidR="008D3509" w:rsidRPr="00B203CE" w:rsidRDefault="00C9702C" w:rsidP="00E65766">
              <w:pPr>
                <w:pStyle w:val="ae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b/>
                  <w:bCs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="Times New Roman" w:eastAsiaTheme="majorEastAsia" w:hAnsi="Times New Roman" w:cs="Times New Roman" w:hint="eastAsia"/>
                  <w:b/>
                  <w:bCs/>
                  <w:caps/>
                  <w:color w:val="4F81BD" w:themeColor="accent1"/>
                  <w:sz w:val="72"/>
                  <w:szCs w:val="72"/>
                </w:rPr>
                <w:t>中国</w:t>
              </w:r>
              <w:r w:rsidR="008D3509" w:rsidRPr="00B203CE">
                <w:rPr>
                  <w:rFonts w:ascii="Times New Roman" w:eastAsiaTheme="majorEastAsia" w:hAnsi="Times New Roman" w:cs="Times New Roman" w:hint="eastAsia"/>
                  <w:b/>
                  <w:bCs/>
                  <w:caps/>
                  <w:color w:val="4F81BD" w:themeColor="accent1"/>
                  <w:sz w:val="72"/>
                  <w:szCs w:val="72"/>
                </w:rPr>
                <w:t>数学建模校内</w:t>
              </w:r>
              <w:r w:rsidR="00E65766" w:rsidRPr="00B203CE">
                <w:rPr>
                  <w:rFonts w:ascii="Times New Roman" w:eastAsiaTheme="majorEastAsia" w:hAnsi="Times New Roman" w:cs="Times New Roman" w:hint="eastAsia"/>
                  <w:b/>
                  <w:bCs/>
                  <w:caps/>
                  <w:color w:val="4F81BD" w:themeColor="accent1"/>
                  <w:sz w:val="72"/>
                  <w:szCs w:val="72"/>
                </w:rPr>
                <w:t>选拔</w:t>
              </w:r>
              <w:r w:rsidR="008D3509" w:rsidRPr="00B203CE">
                <w:rPr>
                  <w:rFonts w:ascii="Times New Roman" w:eastAsiaTheme="majorEastAsia" w:hAnsi="Times New Roman" w:cs="Times New Roman" w:hint="eastAsia"/>
                  <w:b/>
                  <w:bCs/>
                  <w:caps/>
                  <w:color w:val="4F81BD" w:themeColor="accent1"/>
                  <w:sz w:val="72"/>
                  <w:szCs w:val="72"/>
                </w:rPr>
                <w:t>赛</w:t>
              </w:r>
            </w:p>
          </w:sdtContent>
        </w:sdt>
        <w:p w14:paraId="4BE7D7EF" w14:textId="5A56FAEC" w:rsidR="00526842" w:rsidRPr="00B203CE" w:rsidRDefault="00B27645">
          <w:pPr>
            <w:widowControl/>
            <w:jc w:val="left"/>
            <w:rPr>
              <w:rFonts w:ascii="Times New Roman" w:eastAsia="微软雅黑" w:hAnsi="Times New Roman" w:cs="Times New Roman"/>
              <w:color w:val="333333"/>
              <w:sz w:val="28"/>
              <w:szCs w:val="28"/>
              <w:lang w:val="de-DE"/>
            </w:rPr>
          </w:pPr>
          <w:r w:rsidRPr="00B203CE">
            <w:rPr>
              <w:rFonts w:ascii="Times New Roman" w:hAnsi="Times New Roman" w:cs="Times New Roman"/>
              <w:b/>
              <w:bCs/>
              <w:noProof/>
              <w:color w:val="4F81BD" w:themeColor="accent1"/>
            </w:rPr>
            <mc:AlternateContent>
              <mc:Choice Requires="wps">
                <w:drawing>
                  <wp:anchor distT="91440" distB="91440" distL="114300" distR="114300" simplePos="0" relativeHeight="251664384" behindDoc="0" locked="0" layoutInCell="1" allowOverlap="1" wp14:anchorId="7F691BFE" wp14:editId="61E79827">
                    <wp:simplePos x="0" y="0"/>
                    <wp:positionH relativeFrom="margin">
                      <wp:posOffset>1842521</wp:posOffset>
                    </wp:positionH>
                    <wp:positionV relativeFrom="paragraph">
                      <wp:posOffset>2576830</wp:posOffset>
                    </wp:positionV>
                    <wp:extent cx="2196465" cy="1403985"/>
                    <wp:effectExtent l="0" t="0" r="0" b="0"/>
                    <wp:wrapTopAndBottom/>
                    <wp:docPr id="42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96465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AA2B98" w14:textId="62AC12A8" w:rsidR="00F75398" w:rsidRPr="00330D5F" w:rsidRDefault="00F75398" w:rsidP="008D3509">
                                <w:pPr>
                                  <w:pBdr>
                                    <w:top w:val="single" w:sz="24" w:space="8" w:color="4F81BD" w:themeColor="accent1"/>
                                    <w:bottom w:val="single" w:sz="24" w:space="8" w:color="4F81BD" w:themeColor="accent1"/>
                                  </w:pBdr>
                                  <w:jc w:val="center"/>
                                  <w:rPr>
                                    <w:b/>
                                    <w:bCs/>
                                    <w:color w:val="4F81BD" w:themeColor="accent1"/>
                                    <w:sz w:val="22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22"/>
                                  </w:rPr>
                                  <w:t>Time: 20</w:t>
                                </w:r>
                                <w:r w:rsidR="00DF7C92">
                                  <w:rPr>
                                    <w:b/>
                                    <w:bCs/>
                                    <w:color w:val="4F81BD" w:themeColor="accent1"/>
                                    <w:sz w:val="22"/>
                                  </w:rPr>
                                  <w:t>22.05.10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7F691BFE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margin-left:145.1pt;margin-top:202.9pt;width:172.95pt;height:110.55pt;z-index:251664384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" filled="f" stroked="f">
                    <v:textbox style="mso-fit-shape-to-text:t">
                      <w:txbxContent>
                        <w:p w14:paraId="31AA2B98" w14:textId="62AC12A8" w:rsidR="00F75398" w:rsidRPr="00330D5F" w:rsidRDefault="00F75398" w:rsidP="008D3509">
                          <w:pPr>
                            <w:pBdr>
                              <w:top w:val="single" w:sz="24" w:space="8" w:color="4F81BD" w:themeColor="accent1"/>
                              <w:bottom w:val="single" w:sz="24" w:space="8" w:color="4F81BD" w:themeColor="accent1"/>
                            </w:pBdr>
                            <w:jc w:val="center"/>
                            <w:rPr>
                              <w:b/>
                              <w:bCs/>
                              <w:color w:val="4F81BD" w:themeColor="accent1"/>
                              <w:sz w:val="22"/>
                              <w:u w:val="single"/>
                            </w:rPr>
                          </w:pPr>
                          <w:r>
                            <w:rPr>
                              <w:b/>
                              <w:bCs/>
                              <w:color w:val="4F81BD" w:themeColor="accent1"/>
                              <w:sz w:val="22"/>
                            </w:rPr>
                            <w:t>Time: 20</w:t>
                          </w:r>
                          <w:r w:rsidR="00DF7C92">
                            <w:rPr>
                              <w:b/>
                              <w:bCs/>
                              <w:color w:val="4F81BD" w:themeColor="accent1"/>
                              <w:sz w:val="22"/>
                            </w:rPr>
                            <w:t>22.05.10</w:t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 w:rsidRPr="00B203CE">
            <w:rPr>
              <w:rFonts w:ascii="Times New Roman" w:hAnsi="Times New Roman" w:cs="Times New Roman"/>
              <w:b/>
              <w:bCs/>
              <w:noProof/>
              <w:color w:val="4F81BD" w:themeColor="accent1"/>
              <w:sz w:val="28"/>
              <w:szCs w:val="28"/>
            </w:rPr>
            <mc:AlternateContent>
              <mc:Choice Requires="wps">
                <w:drawing>
                  <wp:anchor distT="91440" distB="91440" distL="114300" distR="114300" simplePos="0" relativeHeight="251661312" behindDoc="0" locked="0" layoutInCell="1" allowOverlap="1" wp14:anchorId="597B31E4" wp14:editId="19FC0D1A">
                    <wp:simplePos x="0" y="0"/>
                    <wp:positionH relativeFrom="margin">
                      <wp:posOffset>825831</wp:posOffset>
                    </wp:positionH>
                    <wp:positionV relativeFrom="paragraph">
                      <wp:posOffset>1454150</wp:posOffset>
                    </wp:positionV>
                    <wp:extent cx="4098290" cy="1403985"/>
                    <wp:effectExtent l="0" t="0" r="0" b="0"/>
                    <wp:wrapTopAndBottom/>
                    <wp:docPr id="30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9829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3C5C91" w14:textId="1C6E6BDF" w:rsidR="00F75398" w:rsidRDefault="00DF7C92" w:rsidP="00F75398">
                                <w:pPr>
                                  <w:pBdr>
                                    <w:top w:val="single" w:sz="24" w:space="8" w:color="4F81BD" w:themeColor="accent1"/>
                                    <w:bottom w:val="single" w:sz="24" w:space="8" w:color="4F81BD" w:themeColor="accent1"/>
                                  </w:pBdr>
                                  <w:jc w:val="center"/>
                                  <w:rPr>
                                    <w:b/>
                                    <w:bCs/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 w:rsidRPr="00DF7C92">
                                  <w:rPr>
                                    <w:rFonts w:hint="eastAsia"/>
                                    <w:b/>
                                    <w:bC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王栎</w:t>
                                </w:r>
                                <w:proofErr w:type="gramStart"/>
                                <w:r w:rsidRPr="00DF7C92">
                                  <w:rPr>
                                    <w:rFonts w:hint="eastAsia"/>
                                    <w:b/>
                                    <w:bC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樟</w:t>
                                </w:r>
                                <w:proofErr w:type="gramEnd"/>
                                <w:r w:rsidR="00F75398">
                                  <w:rPr>
                                    <w:b/>
                                    <w:bC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 w:rsidR="00673784">
                                  <w:rPr>
                                    <w:rFonts w:hint="eastAsia"/>
                                    <w:b/>
                                    <w:bC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张祎凡</w:t>
                                </w:r>
                                <w:r w:rsidR="00F75398">
                                  <w:rPr>
                                    <w:b/>
                                    <w:bC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 w:rsidR="00673784">
                                  <w:rPr>
                                    <w:rFonts w:hint="eastAsia"/>
                                    <w:b/>
                                    <w:bC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高晨萱</w:t>
                                </w:r>
                              </w:p>
                              <w:p w14:paraId="0F3AADB6" w14:textId="683649B2" w:rsidR="00F75398" w:rsidRPr="0047621C" w:rsidRDefault="00673784" w:rsidP="00F75398">
                                <w:pPr>
                                  <w:pBdr>
                                    <w:top w:val="single" w:sz="24" w:space="8" w:color="4F81BD" w:themeColor="accent1"/>
                                    <w:bottom w:val="single" w:sz="24" w:space="8" w:color="4F81BD" w:themeColor="accent1"/>
                                  </w:pBdr>
                                  <w:jc w:val="center"/>
                                  <w:rPr>
                                    <w:b/>
                                    <w:bCs/>
                                    <w:color w:val="4F81BD" w:themeColor="accent1"/>
                                    <w:sz w:val="28"/>
                                    <w:szCs w:val="28"/>
                                    <w:lang w:val="de-DE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28"/>
                                    <w:szCs w:val="28"/>
                                    <w:lang w:val="de-DE"/>
                                  </w:rPr>
                                  <w:t>3020244126</w:t>
                                </w:r>
                                <w:r w:rsidR="00F75398" w:rsidRPr="0047621C">
                                  <w:rPr>
                                    <w:b/>
                                    <w:bCs/>
                                    <w:color w:val="4F81BD" w:themeColor="accent1"/>
                                    <w:sz w:val="28"/>
                                    <w:szCs w:val="28"/>
                                    <w:lang w:val="de-DE"/>
                                  </w:rPr>
                                  <w:t xml:space="preserve">, </w:t>
                                </w:r>
                                <w:r w:rsidR="00DC5344">
                                  <w:rPr>
                                    <w:b/>
                                    <w:bCs/>
                                    <w:color w:val="4F81BD" w:themeColor="accent1"/>
                                    <w:sz w:val="28"/>
                                    <w:szCs w:val="28"/>
                                    <w:lang w:val="de-DE"/>
                                  </w:rPr>
                                  <w:t>3020234508</w:t>
                                </w:r>
                                <w:r w:rsidR="00F75398" w:rsidRPr="0047621C">
                                  <w:rPr>
                                    <w:b/>
                                    <w:bCs/>
                                    <w:color w:val="4F81BD" w:themeColor="accent1"/>
                                    <w:sz w:val="28"/>
                                    <w:szCs w:val="28"/>
                                    <w:lang w:val="de-DE"/>
                                  </w:rPr>
                                  <w:t xml:space="preserve">, </w:t>
                                </w:r>
                                <w:r w:rsidR="00DC5344">
                                  <w:rPr>
                                    <w:b/>
                                    <w:bCs/>
                                    <w:color w:val="4F81BD" w:themeColor="accent1"/>
                                    <w:sz w:val="28"/>
                                    <w:szCs w:val="28"/>
                                    <w:lang w:val="de-DE"/>
                                  </w:rPr>
                                  <w:t>3020001065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97B31E4" id="_x0000_s1027" type="#_x0000_t202" style="position:absolute;margin-left:65.05pt;margin-top:114.5pt;width:322.7pt;height:110.55pt;z-index:251661312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" filled="f" stroked="f">
                    <v:textbox style="mso-fit-shape-to-text:t">
                      <w:txbxContent>
                        <w:p w14:paraId="3D3C5C91" w14:textId="1C6E6BDF" w:rsidR="00F75398" w:rsidRDefault="00DF7C92" w:rsidP="00F75398">
                          <w:pPr>
                            <w:pBdr>
                              <w:top w:val="single" w:sz="24" w:space="8" w:color="4F81BD" w:themeColor="accent1"/>
                              <w:bottom w:val="single" w:sz="24" w:space="8" w:color="4F81BD" w:themeColor="accent1"/>
                            </w:pBdr>
                            <w:jc w:val="center"/>
                            <w:rPr>
                              <w:b/>
                              <w:bCs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 w:rsidRPr="00DF7C92">
                            <w:rPr>
                              <w:rFonts w:hint="eastAsia"/>
                              <w:b/>
                              <w:bCs/>
                              <w:color w:val="4F81BD" w:themeColor="accent1"/>
                              <w:sz w:val="28"/>
                              <w:szCs w:val="28"/>
                            </w:rPr>
                            <w:t>王栎</w:t>
                          </w:r>
                          <w:proofErr w:type="gramStart"/>
                          <w:r w:rsidRPr="00DF7C92">
                            <w:rPr>
                              <w:rFonts w:hint="eastAsia"/>
                              <w:b/>
                              <w:bCs/>
                              <w:color w:val="4F81BD" w:themeColor="accent1"/>
                              <w:sz w:val="28"/>
                              <w:szCs w:val="28"/>
                            </w:rPr>
                            <w:t>樟</w:t>
                          </w:r>
                          <w:proofErr w:type="gramEnd"/>
                          <w:r w:rsidR="00F75398">
                            <w:rPr>
                              <w:b/>
                              <w:bCs/>
                              <w:color w:val="4F81BD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r w:rsidR="00673784">
                            <w:rPr>
                              <w:rFonts w:hint="eastAsia"/>
                              <w:b/>
                              <w:bCs/>
                              <w:color w:val="4F81BD" w:themeColor="accent1"/>
                              <w:sz w:val="28"/>
                              <w:szCs w:val="28"/>
                            </w:rPr>
                            <w:t>张祎凡</w:t>
                          </w:r>
                          <w:r w:rsidR="00F75398">
                            <w:rPr>
                              <w:b/>
                              <w:bCs/>
                              <w:color w:val="4F81BD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r w:rsidR="00673784">
                            <w:rPr>
                              <w:rFonts w:hint="eastAsia"/>
                              <w:b/>
                              <w:bCs/>
                              <w:color w:val="4F81BD" w:themeColor="accent1"/>
                              <w:sz w:val="28"/>
                              <w:szCs w:val="28"/>
                            </w:rPr>
                            <w:t>高晨萱</w:t>
                          </w:r>
                        </w:p>
                        <w:p w14:paraId="0F3AADB6" w14:textId="683649B2" w:rsidR="00F75398" w:rsidRPr="0047621C" w:rsidRDefault="00673784" w:rsidP="00F75398">
                          <w:pPr>
                            <w:pBdr>
                              <w:top w:val="single" w:sz="24" w:space="8" w:color="4F81BD" w:themeColor="accent1"/>
                              <w:bottom w:val="single" w:sz="24" w:space="8" w:color="4F81BD" w:themeColor="accent1"/>
                            </w:pBdr>
                            <w:jc w:val="center"/>
                            <w:rPr>
                              <w:b/>
                              <w:bCs/>
                              <w:color w:val="4F81BD" w:themeColor="accent1"/>
                              <w:sz w:val="28"/>
                              <w:szCs w:val="28"/>
                              <w:lang w:val="de-DE"/>
                            </w:rPr>
                          </w:pPr>
                          <w:r>
                            <w:rPr>
                              <w:b/>
                              <w:bCs/>
                              <w:color w:val="4F81BD" w:themeColor="accent1"/>
                              <w:sz w:val="28"/>
                              <w:szCs w:val="28"/>
                              <w:lang w:val="de-DE"/>
                            </w:rPr>
                            <w:t>3020244126</w:t>
                          </w:r>
                          <w:r w:rsidR="00F75398" w:rsidRPr="0047621C">
                            <w:rPr>
                              <w:b/>
                              <w:bCs/>
                              <w:color w:val="4F81BD" w:themeColor="accent1"/>
                              <w:sz w:val="28"/>
                              <w:szCs w:val="28"/>
                              <w:lang w:val="de-DE"/>
                            </w:rPr>
                            <w:t xml:space="preserve">, </w:t>
                          </w:r>
                          <w:r w:rsidR="00DC5344">
                            <w:rPr>
                              <w:b/>
                              <w:bCs/>
                              <w:color w:val="4F81BD" w:themeColor="accent1"/>
                              <w:sz w:val="28"/>
                              <w:szCs w:val="28"/>
                              <w:lang w:val="de-DE"/>
                            </w:rPr>
                            <w:t>3020234508</w:t>
                          </w:r>
                          <w:r w:rsidR="00F75398" w:rsidRPr="0047621C">
                            <w:rPr>
                              <w:b/>
                              <w:bCs/>
                              <w:color w:val="4F81BD" w:themeColor="accent1"/>
                              <w:sz w:val="28"/>
                              <w:szCs w:val="28"/>
                              <w:lang w:val="de-DE"/>
                            </w:rPr>
                            <w:t xml:space="preserve">, </w:t>
                          </w:r>
                          <w:r w:rsidR="00DC5344">
                            <w:rPr>
                              <w:b/>
                              <w:bCs/>
                              <w:color w:val="4F81BD" w:themeColor="accent1"/>
                              <w:sz w:val="28"/>
                              <w:szCs w:val="28"/>
                              <w:lang w:val="de-DE"/>
                            </w:rPr>
                            <w:t>3020001065</w:t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 w:rsidR="008D3509" w:rsidRPr="00B203CE">
            <w:rPr>
              <w:rFonts w:ascii="Times New Roman" w:hAnsi="Times New Roman" w:cs="Times New Roman"/>
              <w:b/>
              <w:bCs/>
              <w:noProof/>
              <w:color w:val="4F81BD" w:themeColor="accent1"/>
            </w:rPr>
            <mc:AlternateContent>
              <mc:Choice Requires="wps">
                <w:drawing>
                  <wp:anchor distT="365760" distB="365760" distL="0" distR="0" simplePos="0" relativeHeight="251665408" behindDoc="0" locked="0" layoutInCell="1" allowOverlap="1" wp14:anchorId="39C4DE47" wp14:editId="509012B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3476625" cy="415290"/>
                    <wp:effectExtent l="0" t="0" r="2540" b="3810"/>
                    <wp:wrapTopAndBottom/>
                    <wp:docPr id="148" name="矩形 14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476625" cy="415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04191B" w14:textId="6A630240" w:rsidR="00F75398" w:rsidRPr="00330D5F" w:rsidRDefault="00B16319" w:rsidP="00F75398">
                                <w:pPr>
                                  <w:pBdr>
                                    <w:top w:val="single" w:sz="6" w:space="6" w:color="4F81BD" w:themeColor="accent1"/>
                                    <w:bottom w:val="single" w:sz="6" w:space="6" w:color="4F81BD" w:themeColor="accent1"/>
                                  </w:pBdr>
                                  <w:spacing w:after="240"/>
                                  <w:jc w:val="center"/>
                                  <w:rPr>
                                    <w:rFonts w:ascii="Times New Roman" w:eastAsiaTheme="majorEastAsia" w:hAnsi="Times New Roman"/>
                                    <w:b/>
                                    <w:bCs/>
                                    <w:caps/>
                                    <w:color w:val="4F81BD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eastAsiaTheme="majorEastAsia" w:hAnsi="Times New Roman"/>
                                    <w:b/>
                                    <w:bCs/>
                                    <w:caps/>
                                    <w:color w:val="4F81BD" w:themeColor="accent1"/>
                                    <w:sz w:val="24"/>
                                    <w:szCs w:val="24"/>
                                  </w:rPr>
                                  <w:t>May</w:t>
                                </w:r>
                                <w:r w:rsidR="00F75398">
                                  <w:rPr>
                                    <w:rFonts w:ascii="Times New Roman" w:eastAsiaTheme="majorEastAsia" w:hAnsi="Times New Roman"/>
                                    <w:b/>
                                    <w:bCs/>
                                    <w:caps/>
                                    <w:color w:val="4F81BD" w:themeColor="accent1"/>
                                    <w:sz w:val="24"/>
                                    <w:szCs w:val="24"/>
                                  </w:rPr>
                                  <w:t>.202</w:t>
                                </w:r>
                                <w:r>
                                  <w:rPr>
                                    <w:rFonts w:ascii="Times New Roman" w:eastAsiaTheme="majorEastAsia" w:hAnsi="Times New Roman"/>
                                    <w:b/>
                                    <w:bCs/>
                                    <w:caps/>
                                    <w:color w:val="4F81BD" w:themeColor="accent1"/>
                                    <w:sz w:val="24"/>
                                    <w:szCs w:val="2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9C4DE47" id="矩形 148" o:spid="_x0000_s1028" style="position:absolute;margin-left:0;margin-top:0;width:273.75pt;height:32.7pt;z-index:251665408;visibility:visible;mso-wrap-style:square;mso-width-percent:1000;mso-height-percent:0;mso-wrap-distance-left:0;mso-wrap-distance-top:28.8pt;mso-wrap-distance-right:0;mso-wrap-distance-bottom:28.8pt;mso-position-horizontal:left;mso-position-horizontal-relative:margin;mso-position-vertical:bottom;mso-position-vertical-relative:margin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" filled="f" stroked="f" strokeweight="2pt">
                    <v:textbox inset="0,0,0,0">
                      <w:txbxContent>
                        <w:p w14:paraId="6104191B" w14:textId="6A630240" w:rsidR="00F75398" w:rsidRPr="00330D5F" w:rsidRDefault="00B16319" w:rsidP="00F75398">
                          <w:pPr>
                            <w:pBdr>
                              <w:top w:val="single" w:sz="6" w:space="6" w:color="4F81BD" w:themeColor="accent1"/>
                              <w:bottom w:val="single" w:sz="6" w:space="6" w:color="4F81BD" w:themeColor="accent1"/>
                            </w:pBdr>
                            <w:spacing w:after="240"/>
                            <w:jc w:val="center"/>
                            <w:rPr>
                              <w:rFonts w:ascii="Times New Roman" w:eastAsiaTheme="majorEastAsia" w:hAnsi="Times New Roman"/>
                              <w:b/>
                              <w:bCs/>
                              <w:caps/>
                              <w:color w:val="4F81BD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Theme="majorEastAsia" w:hAnsi="Times New Roman"/>
                              <w:b/>
                              <w:bCs/>
                              <w:caps/>
                              <w:color w:val="4F81BD" w:themeColor="accent1"/>
                              <w:sz w:val="24"/>
                              <w:szCs w:val="24"/>
                            </w:rPr>
                            <w:t>May</w:t>
                          </w:r>
                          <w:r w:rsidR="00F75398">
                            <w:rPr>
                              <w:rFonts w:ascii="Times New Roman" w:eastAsiaTheme="majorEastAsia" w:hAnsi="Times New Roman"/>
                              <w:b/>
                              <w:bCs/>
                              <w:caps/>
                              <w:color w:val="4F81BD" w:themeColor="accent1"/>
                              <w:sz w:val="24"/>
                              <w:szCs w:val="24"/>
                            </w:rPr>
                            <w:t>.202</w:t>
                          </w:r>
                          <w:r>
                            <w:rPr>
                              <w:rFonts w:ascii="Times New Roman" w:eastAsiaTheme="majorEastAsia" w:hAnsi="Times New Roman"/>
                              <w:b/>
                              <w:bCs/>
                              <w:caps/>
                              <w:color w:val="4F81BD" w:themeColor="accent1"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  <w10:wrap type="topAndBottom" anchorx="margin" anchory="margin"/>
                  </v:rect>
                </w:pict>
              </mc:Fallback>
            </mc:AlternateContent>
          </w:r>
          <w:r w:rsidR="008D3509" w:rsidRPr="00B203CE">
            <w:rPr>
              <w:rFonts w:ascii="Times New Roman" w:hAnsi="Times New Roman" w:cs="Times New Roman"/>
              <w:b/>
              <w:bCs/>
              <w:noProof/>
              <w:color w:val="4F81BD" w:themeColor="accent1"/>
            </w:rPr>
            <w:drawing>
              <wp:anchor distT="0" distB="0" distL="114300" distR="114300" simplePos="0" relativeHeight="251659264" behindDoc="0" locked="0" layoutInCell="1" allowOverlap="1" wp14:anchorId="422A2CC0" wp14:editId="6703A5C7">
                <wp:simplePos x="0" y="0"/>
                <wp:positionH relativeFrom="margin">
                  <wp:align>center</wp:align>
                </wp:positionH>
                <wp:positionV relativeFrom="paragraph">
                  <wp:posOffset>318512</wp:posOffset>
                </wp:positionV>
                <wp:extent cx="758825" cy="478790"/>
                <wp:effectExtent l="0" t="0" r="3175" b="0"/>
                <wp:wrapThrough wrapText="bothSides">
                  <wp:wrapPolygon edited="0">
                    <wp:start x="0" y="0"/>
                    <wp:lineTo x="0" y="3438"/>
                    <wp:lineTo x="3796" y="13751"/>
                    <wp:lineTo x="3796" y="14610"/>
                    <wp:lineTo x="7592" y="20626"/>
                    <wp:lineTo x="8134" y="20626"/>
                    <wp:lineTo x="13014" y="20626"/>
                    <wp:lineTo x="13556" y="20626"/>
                    <wp:lineTo x="17352" y="14610"/>
                    <wp:lineTo x="17352" y="13751"/>
                    <wp:lineTo x="21148" y="3438"/>
                    <wp:lineTo x="21148" y="0"/>
                    <wp:lineTo x="0" y="0"/>
                  </wp:wrapPolygon>
                </wp:wrapThrough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D3509" w:rsidRPr="00B203CE">
            <w:rPr>
              <w:rFonts w:ascii="Times New Roman" w:eastAsia="微软雅黑" w:hAnsi="Times New Roman" w:cs="Times New Roman"/>
              <w:color w:val="333333"/>
              <w:sz w:val="28"/>
              <w:szCs w:val="28"/>
              <w:lang w:val="de-DE"/>
            </w:rPr>
            <w:br w:type="page"/>
          </w:r>
        </w:p>
      </w:sdtContent>
    </w:sdt>
    <w:sectPr w:rsidR="00526842" w:rsidRPr="00B203CE" w:rsidSect="008D3509">
      <w:footerReference w:type="default" r:id="rId13"/>
      <w:pgSz w:w="11906" w:h="16838"/>
      <w:pgMar w:top="1361" w:right="1417" w:bottom="1361" w:left="141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F37E7" w14:textId="77777777" w:rsidR="000A31BD" w:rsidRDefault="000A31BD">
      <w:r>
        <w:separator/>
      </w:r>
    </w:p>
  </w:endnote>
  <w:endnote w:type="continuationSeparator" w:id="0">
    <w:p w14:paraId="3A7C746E" w14:textId="77777777" w:rsidR="000A31BD" w:rsidRDefault="000A3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265532"/>
      <w:docPartObj>
        <w:docPartGallery w:val="Page Numbers (Bottom of Page)"/>
        <w:docPartUnique/>
      </w:docPartObj>
    </w:sdtPr>
    <w:sdtEndPr/>
    <w:sdtContent>
      <w:p w14:paraId="3372F5D6" w14:textId="5FE2CC74" w:rsidR="00A51DDD" w:rsidRDefault="00A51DD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ED13560" w14:textId="4AF97AA4" w:rsidR="00526842" w:rsidRDefault="0052684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05163" w14:textId="77777777" w:rsidR="000A31BD" w:rsidRDefault="000A31BD">
      <w:r>
        <w:separator/>
      </w:r>
    </w:p>
  </w:footnote>
  <w:footnote w:type="continuationSeparator" w:id="0">
    <w:p w14:paraId="2B766030" w14:textId="77777777" w:rsidR="000A31BD" w:rsidRDefault="000A31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bCs/>
      </w:r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bCs/>
      </w:r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4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5" w15:restartNumberingAfterBreak="0">
    <w:nsid w:val="0BB26F05"/>
    <w:multiLevelType w:val="multilevel"/>
    <w:tmpl w:val="B3509FA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238023C8"/>
    <w:multiLevelType w:val="hybridMultilevel"/>
    <w:tmpl w:val="ED80FB5C"/>
    <w:lvl w:ilvl="0" w:tplc="9152966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BC414B"/>
    <w:multiLevelType w:val="multilevel"/>
    <w:tmpl w:val="46BA9DFA"/>
    <w:lvl w:ilvl="0">
      <w:start w:val="5"/>
      <w:numFmt w:val="decimal"/>
      <w:lvlText w:val="%1"/>
      <w:lvlJc w:val="left"/>
      <w:pPr>
        <w:ind w:left="360" w:hanging="360"/>
      </w:pPr>
      <w:rPr>
        <w:rFonts w:eastAsia="宋体" w:hint="default"/>
        <w:color w:val="000000"/>
        <w:sz w:val="24"/>
      </w:rPr>
    </w:lvl>
    <w:lvl w:ilvl="1">
      <w:start w:val="4"/>
      <w:numFmt w:val="decimal"/>
      <w:lvlText w:val="%1.%2"/>
      <w:lvlJc w:val="left"/>
      <w:pPr>
        <w:ind w:left="576" w:hanging="360"/>
      </w:pPr>
      <w:rPr>
        <w:rFonts w:eastAsia="宋体" w:hint="default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eastAsia="宋体" w:hint="default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1728" w:hanging="1080"/>
      </w:pPr>
      <w:rPr>
        <w:rFonts w:eastAsia="宋体" w:hint="default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eastAsia="宋体" w:hint="default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2520" w:hanging="1440"/>
      </w:pPr>
      <w:rPr>
        <w:rFonts w:eastAsia="宋体" w:hint="default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eastAsia="宋体" w:hint="default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3312" w:hanging="1800"/>
      </w:pPr>
      <w:rPr>
        <w:rFonts w:eastAsia="宋体" w:hint="default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3888" w:hanging="2160"/>
      </w:pPr>
      <w:rPr>
        <w:rFonts w:eastAsia="宋体" w:hint="default"/>
        <w:color w:val="000000"/>
        <w:sz w:val="24"/>
      </w:rPr>
    </w:lvl>
  </w:abstractNum>
  <w:abstractNum w:abstractNumId="8" w15:restartNumberingAfterBreak="0">
    <w:nsid w:val="317B7624"/>
    <w:multiLevelType w:val="multilevel"/>
    <w:tmpl w:val="72A8223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3F880A04"/>
    <w:multiLevelType w:val="multilevel"/>
    <w:tmpl w:val="C9E02BF2"/>
    <w:lvl w:ilvl="0">
      <w:start w:val="4"/>
      <w:numFmt w:val="decimal"/>
      <w:lvlText w:val="%1"/>
      <w:lvlJc w:val="left"/>
      <w:pPr>
        <w:ind w:left="360" w:hanging="360"/>
      </w:pPr>
      <w:rPr>
        <w:rFonts w:ascii="Times New Roman" w:eastAsia="等线" w:hAnsi="Times New Roman" w:cs="Times New Roman" w:hint="default"/>
        <w:color w:val="000000"/>
        <w:sz w:val="21"/>
      </w:rPr>
    </w:lvl>
    <w:lvl w:ilvl="1">
      <w:start w:val="3"/>
      <w:numFmt w:val="decimal"/>
      <w:lvlText w:val="%1.%2"/>
      <w:lvlJc w:val="left"/>
      <w:pPr>
        <w:ind w:left="780" w:hanging="360"/>
      </w:pPr>
      <w:rPr>
        <w:rFonts w:ascii="Times New Roman" w:eastAsia="等线" w:hAnsi="Times New Roman" w:cs="Times New Roman" w:hint="default"/>
        <w:color w:val="000000"/>
        <w:sz w:val="21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ascii="Times New Roman" w:eastAsia="等线" w:hAnsi="Times New Roman" w:cs="Times New Roman" w:hint="default"/>
        <w:color w:val="000000"/>
        <w:sz w:val="21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ascii="Times New Roman" w:eastAsia="等线" w:hAnsi="Times New Roman" w:cs="Times New Roman" w:hint="default"/>
        <w:color w:val="000000"/>
        <w:sz w:val="21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ascii="Times New Roman" w:eastAsia="等线" w:hAnsi="Times New Roman" w:cs="Times New Roman" w:hint="default"/>
        <w:color w:val="000000"/>
        <w:sz w:val="21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ascii="Times New Roman" w:eastAsia="等线" w:hAnsi="Times New Roman" w:cs="Times New Roman" w:hint="default"/>
        <w:color w:val="000000"/>
        <w:sz w:val="21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ascii="Times New Roman" w:eastAsia="等线" w:hAnsi="Times New Roman" w:cs="Times New Roman" w:hint="default"/>
        <w:color w:val="000000"/>
        <w:sz w:val="21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ascii="Times New Roman" w:eastAsia="等线" w:hAnsi="Times New Roman" w:cs="Times New Roman" w:hint="default"/>
        <w:color w:val="000000"/>
        <w:sz w:val="21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ascii="Times New Roman" w:eastAsia="等线" w:hAnsi="Times New Roman" w:cs="Times New Roman" w:hint="default"/>
        <w:color w:val="000000"/>
        <w:sz w:val="21"/>
      </w:rPr>
    </w:lvl>
  </w:abstractNum>
  <w:abstractNum w:abstractNumId="10" w15:restartNumberingAfterBreak="0">
    <w:nsid w:val="42196824"/>
    <w:multiLevelType w:val="hybridMultilevel"/>
    <w:tmpl w:val="F26CD46A"/>
    <w:lvl w:ilvl="0" w:tplc="E3827E18">
      <w:start w:val="6"/>
      <w:numFmt w:val="decimal"/>
      <w:lvlText w:val="%1."/>
      <w:lvlJc w:val="left"/>
      <w:pPr>
        <w:ind w:left="360" w:hanging="360"/>
      </w:pPr>
      <w:rPr>
        <w:rFonts w:eastAsia="微软雅黑" w:hint="default"/>
        <w:b/>
        <w:color w:val="333333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B21A32"/>
    <w:multiLevelType w:val="multilevel"/>
    <w:tmpl w:val="72A8223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bCs/>
      </w:rPr>
    </w:lvl>
  </w:abstractNum>
  <w:abstractNum w:abstractNumId="13" w15:restartNumberingAfterBreak="0">
    <w:nsid w:val="5AC15463"/>
    <w:multiLevelType w:val="multilevel"/>
    <w:tmpl w:val="2BA4A61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634B7C78"/>
    <w:multiLevelType w:val="multilevel"/>
    <w:tmpl w:val="9A4E4E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88" w:hanging="2160"/>
      </w:pPr>
      <w:rPr>
        <w:rFonts w:hint="default"/>
      </w:rPr>
    </w:lvl>
  </w:abstractNum>
  <w:num w:numId="1" w16cid:durableId="711081159">
    <w:abstractNumId w:val="3"/>
  </w:num>
  <w:num w:numId="2" w16cid:durableId="197358460">
    <w:abstractNumId w:val="2"/>
  </w:num>
  <w:num w:numId="3" w16cid:durableId="1163398929">
    <w:abstractNumId w:val="12"/>
  </w:num>
  <w:num w:numId="4" w16cid:durableId="1439980792">
    <w:abstractNumId w:val="1"/>
  </w:num>
  <w:num w:numId="5" w16cid:durableId="653294725">
    <w:abstractNumId w:val="0"/>
  </w:num>
  <w:num w:numId="6" w16cid:durableId="1099915253">
    <w:abstractNumId w:val="4"/>
  </w:num>
  <w:num w:numId="7" w16cid:durableId="537665953">
    <w:abstractNumId w:val="6"/>
  </w:num>
  <w:num w:numId="8" w16cid:durableId="1529953027">
    <w:abstractNumId w:val="13"/>
  </w:num>
  <w:num w:numId="9" w16cid:durableId="2141342094">
    <w:abstractNumId w:val="5"/>
  </w:num>
  <w:num w:numId="10" w16cid:durableId="310988904">
    <w:abstractNumId w:val="11"/>
  </w:num>
  <w:num w:numId="11" w16cid:durableId="212279626">
    <w:abstractNumId w:val="8"/>
  </w:num>
  <w:num w:numId="12" w16cid:durableId="2026663099">
    <w:abstractNumId w:val="9"/>
  </w:num>
  <w:num w:numId="13" w16cid:durableId="2098549180">
    <w:abstractNumId w:val="14"/>
  </w:num>
  <w:num w:numId="14" w16cid:durableId="1770851746">
    <w:abstractNumId w:val="7"/>
  </w:num>
  <w:num w:numId="15" w16cid:durableId="6978549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0336C"/>
    <w:rsid w:val="00005E2D"/>
    <w:rsid w:val="00017C73"/>
    <w:rsid w:val="000268DB"/>
    <w:rsid w:val="000564AA"/>
    <w:rsid w:val="0008386C"/>
    <w:rsid w:val="000A31BD"/>
    <w:rsid w:val="000B1AC1"/>
    <w:rsid w:val="000B4EF2"/>
    <w:rsid w:val="000B5F2A"/>
    <w:rsid w:val="000C51B7"/>
    <w:rsid w:val="000D4210"/>
    <w:rsid w:val="000D7705"/>
    <w:rsid w:val="00104AB1"/>
    <w:rsid w:val="00105B16"/>
    <w:rsid w:val="00110866"/>
    <w:rsid w:val="00112DF4"/>
    <w:rsid w:val="001220F8"/>
    <w:rsid w:val="001308C7"/>
    <w:rsid w:val="00132670"/>
    <w:rsid w:val="0015123C"/>
    <w:rsid w:val="00152EF3"/>
    <w:rsid w:val="00191C2C"/>
    <w:rsid w:val="001A3D71"/>
    <w:rsid w:val="001A6FE3"/>
    <w:rsid w:val="001B292C"/>
    <w:rsid w:val="001C0C81"/>
    <w:rsid w:val="001E438D"/>
    <w:rsid w:val="00216EB9"/>
    <w:rsid w:val="00221047"/>
    <w:rsid w:val="00225BF5"/>
    <w:rsid w:val="00232204"/>
    <w:rsid w:val="002532AB"/>
    <w:rsid w:val="00282565"/>
    <w:rsid w:val="002D08A1"/>
    <w:rsid w:val="002D2623"/>
    <w:rsid w:val="002E5E1F"/>
    <w:rsid w:val="00302CDC"/>
    <w:rsid w:val="003076C8"/>
    <w:rsid w:val="00311FD2"/>
    <w:rsid w:val="0033101A"/>
    <w:rsid w:val="00343B01"/>
    <w:rsid w:val="0035435A"/>
    <w:rsid w:val="00357906"/>
    <w:rsid w:val="00367992"/>
    <w:rsid w:val="00390B4B"/>
    <w:rsid w:val="004054E7"/>
    <w:rsid w:val="00410020"/>
    <w:rsid w:val="00411698"/>
    <w:rsid w:val="00444F59"/>
    <w:rsid w:val="00457694"/>
    <w:rsid w:val="00465373"/>
    <w:rsid w:val="0047621C"/>
    <w:rsid w:val="00477F93"/>
    <w:rsid w:val="00480CA2"/>
    <w:rsid w:val="004913BA"/>
    <w:rsid w:val="004952CB"/>
    <w:rsid w:val="004A6132"/>
    <w:rsid w:val="004B3EAB"/>
    <w:rsid w:val="004C6338"/>
    <w:rsid w:val="004D794F"/>
    <w:rsid w:val="004F728B"/>
    <w:rsid w:val="00521F9F"/>
    <w:rsid w:val="00526842"/>
    <w:rsid w:val="005421D2"/>
    <w:rsid w:val="005472C2"/>
    <w:rsid w:val="00582C66"/>
    <w:rsid w:val="0059531B"/>
    <w:rsid w:val="005B49F6"/>
    <w:rsid w:val="005D7382"/>
    <w:rsid w:val="00605117"/>
    <w:rsid w:val="00605AB4"/>
    <w:rsid w:val="006061AB"/>
    <w:rsid w:val="00616505"/>
    <w:rsid w:val="0062213C"/>
    <w:rsid w:val="00633F40"/>
    <w:rsid w:val="006549AD"/>
    <w:rsid w:val="00671E59"/>
    <w:rsid w:val="00673784"/>
    <w:rsid w:val="0067387B"/>
    <w:rsid w:val="00684A92"/>
    <w:rsid w:val="00684D9C"/>
    <w:rsid w:val="006A33AE"/>
    <w:rsid w:val="006C4F1D"/>
    <w:rsid w:val="006F1E5C"/>
    <w:rsid w:val="007121A0"/>
    <w:rsid w:val="00713FD1"/>
    <w:rsid w:val="00734E57"/>
    <w:rsid w:val="00735F6D"/>
    <w:rsid w:val="00754249"/>
    <w:rsid w:val="00756180"/>
    <w:rsid w:val="00761BB9"/>
    <w:rsid w:val="00763B3E"/>
    <w:rsid w:val="007832F1"/>
    <w:rsid w:val="007A10A9"/>
    <w:rsid w:val="007B4F77"/>
    <w:rsid w:val="007F4CAB"/>
    <w:rsid w:val="008A4F0D"/>
    <w:rsid w:val="008B634C"/>
    <w:rsid w:val="008D3509"/>
    <w:rsid w:val="008E698F"/>
    <w:rsid w:val="00905B13"/>
    <w:rsid w:val="00942781"/>
    <w:rsid w:val="00954192"/>
    <w:rsid w:val="00964A75"/>
    <w:rsid w:val="00967ECA"/>
    <w:rsid w:val="009735FD"/>
    <w:rsid w:val="00983047"/>
    <w:rsid w:val="009B30D5"/>
    <w:rsid w:val="009E2B41"/>
    <w:rsid w:val="00A17E09"/>
    <w:rsid w:val="00A51DDD"/>
    <w:rsid w:val="00A60633"/>
    <w:rsid w:val="00A60BC7"/>
    <w:rsid w:val="00A729EE"/>
    <w:rsid w:val="00A832ED"/>
    <w:rsid w:val="00AA27C3"/>
    <w:rsid w:val="00AB1D30"/>
    <w:rsid w:val="00B04866"/>
    <w:rsid w:val="00B061B9"/>
    <w:rsid w:val="00B14752"/>
    <w:rsid w:val="00B16319"/>
    <w:rsid w:val="00B203CE"/>
    <w:rsid w:val="00B27645"/>
    <w:rsid w:val="00B50235"/>
    <w:rsid w:val="00B52CAF"/>
    <w:rsid w:val="00BA0C1A"/>
    <w:rsid w:val="00BF39B1"/>
    <w:rsid w:val="00C061CB"/>
    <w:rsid w:val="00C07CF1"/>
    <w:rsid w:val="00C418E0"/>
    <w:rsid w:val="00C44319"/>
    <w:rsid w:val="00C45AE1"/>
    <w:rsid w:val="00C604EC"/>
    <w:rsid w:val="00C631EE"/>
    <w:rsid w:val="00C878BC"/>
    <w:rsid w:val="00C9702C"/>
    <w:rsid w:val="00CB2C38"/>
    <w:rsid w:val="00CC5E64"/>
    <w:rsid w:val="00CC7788"/>
    <w:rsid w:val="00CF1785"/>
    <w:rsid w:val="00D24ADA"/>
    <w:rsid w:val="00D3035B"/>
    <w:rsid w:val="00D40B80"/>
    <w:rsid w:val="00D47453"/>
    <w:rsid w:val="00D5009F"/>
    <w:rsid w:val="00D57CC7"/>
    <w:rsid w:val="00DA5085"/>
    <w:rsid w:val="00DB7214"/>
    <w:rsid w:val="00DC5344"/>
    <w:rsid w:val="00DD090C"/>
    <w:rsid w:val="00DD2C28"/>
    <w:rsid w:val="00DE3C6B"/>
    <w:rsid w:val="00DF4B91"/>
    <w:rsid w:val="00DF7C92"/>
    <w:rsid w:val="00E102DA"/>
    <w:rsid w:val="00E26251"/>
    <w:rsid w:val="00E310D3"/>
    <w:rsid w:val="00E374C5"/>
    <w:rsid w:val="00E51425"/>
    <w:rsid w:val="00E65766"/>
    <w:rsid w:val="00E703CD"/>
    <w:rsid w:val="00E820F0"/>
    <w:rsid w:val="00E94B33"/>
    <w:rsid w:val="00EA1EE8"/>
    <w:rsid w:val="00EB36BD"/>
    <w:rsid w:val="00EB42D5"/>
    <w:rsid w:val="00EB455A"/>
    <w:rsid w:val="00EC6416"/>
    <w:rsid w:val="00ED19A3"/>
    <w:rsid w:val="00EE580A"/>
    <w:rsid w:val="00EF142D"/>
    <w:rsid w:val="00F038EE"/>
    <w:rsid w:val="00F13C09"/>
    <w:rsid w:val="00F21651"/>
    <w:rsid w:val="00F24E0F"/>
    <w:rsid w:val="00F44B0A"/>
    <w:rsid w:val="00F53662"/>
    <w:rsid w:val="00F537C1"/>
    <w:rsid w:val="00F75398"/>
    <w:rsid w:val="00F82DD2"/>
    <w:rsid w:val="00FA2560"/>
    <w:rsid w:val="00FD19FA"/>
    <w:rsid w:val="04F12A3F"/>
    <w:rsid w:val="083D07F0"/>
    <w:rsid w:val="105E3B74"/>
    <w:rsid w:val="1C2C4424"/>
    <w:rsid w:val="1CD54CE6"/>
    <w:rsid w:val="1DEC38DC"/>
    <w:rsid w:val="30456175"/>
    <w:rsid w:val="36772279"/>
    <w:rsid w:val="434067C1"/>
    <w:rsid w:val="48C07DF0"/>
    <w:rsid w:val="568D20C3"/>
    <w:rsid w:val="6DFF1B63"/>
    <w:rsid w:val="6EAF13B0"/>
    <w:rsid w:val="71061E72"/>
    <w:rsid w:val="7A3B2499"/>
    <w:rsid w:val="7C96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DBB9A2"/>
  <w15:docId w15:val="{EFCAE60F-5A5D-418D-9369-195C74F8B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4B9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5268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D24AD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24ADA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b">
    <w:name w:val="Placeholder Text"/>
    <w:basedOn w:val="a0"/>
    <w:uiPriority w:val="99"/>
    <w:semiHidden/>
    <w:rsid w:val="00A832ED"/>
    <w:rPr>
      <w:color w:val="808080"/>
    </w:rPr>
  </w:style>
  <w:style w:type="paragraph" w:styleId="ac">
    <w:name w:val="Body Text"/>
    <w:basedOn w:val="a"/>
    <w:link w:val="ad"/>
    <w:qFormat/>
    <w:rsid w:val="00684A92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ad">
    <w:name w:val="正文文本 字符"/>
    <w:basedOn w:val="a0"/>
    <w:link w:val="ac"/>
    <w:rsid w:val="00684A92"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jlqj4b">
    <w:name w:val="jlqj4b"/>
    <w:basedOn w:val="a0"/>
    <w:rsid w:val="004A6132"/>
  </w:style>
  <w:style w:type="character" w:customStyle="1" w:styleId="material-icons-extended">
    <w:name w:val="material-icons-extended"/>
    <w:basedOn w:val="a0"/>
    <w:rsid w:val="004A6132"/>
  </w:style>
  <w:style w:type="table" w:customStyle="1" w:styleId="2">
    <w:name w:val="网格型2"/>
    <w:basedOn w:val="a1"/>
    <w:next w:val="a7"/>
    <w:uiPriority w:val="39"/>
    <w:rsid w:val="005421D2"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next w:val="a7"/>
    <w:uiPriority w:val="39"/>
    <w:rsid w:val="005421D2"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7"/>
    <w:uiPriority w:val="39"/>
    <w:rsid w:val="005421D2"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link w:val="af"/>
    <w:uiPriority w:val="1"/>
    <w:qFormat/>
    <w:rsid w:val="008D3509"/>
    <w:rPr>
      <w:rFonts w:asciiTheme="minorHAnsi" w:eastAsiaTheme="minorEastAsia" w:hAnsiTheme="minorHAnsi" w:cstheme="minorBidi"/>
      <w:sz w:val="22"/>
      <w:szCs w:val="22"/>
    </w:rPr>
  </w:style>
  <w:style w:type="character" w:customStyle="1" w:styleId="af">
    <w:name w:val="无间隔 字符"/>
    <w:basedOn w:val="a0"/>
    <w:link w:val="ae"/>
    <w:uiPriority w:val="1"/>
    <w:rsid w:val="008D3509"/>
    <w:rPr>
      <w:rFonts w:asciiTheme="minorHAnsi" w:eastAsiaTheme="minorEastAsia" w:hAnsiTheme="minorHAnsi" w:cstheme="minorBidi"/>
      <w:sz w:val="22"/>
      <w:szCs w:val="22"/>
    </w:rPr>
  </w:style>
  <w:style w:type="paragraph" w:customStyle="1" w:styleId="Compact">
    <w:name w:val="Compact"/>
    <w:basedOn w:val="ac"/>
    <w:qFormat/>
    <w:rsid w:val="00C44319"/>
    <w:pPr>
      <w:spacing w:before="36" w:after="36"/>
    </w:pPr>
  </w:style>
  <w:style w:type="table" w:customStyle="1" w:styleId="Table">
    <w:name w:val="Table"/>
    <w:semiHidden/>
    <w:unhideWhenUsed/>
    <w:qFormat/>
    <w:rsid w:val="00C44319"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styleId="af0">
    <w:name w:val="Bibliography"/>
    <w:basedOn w:val="a"/>
    <w:next w:val="a"/>
    <w:uiPriority w:val="37"/>
    <w:unhideWhenUsed/>
    <w:rsid w:val="00761BB9"/>
    <w:pPr>
      <w:tabs>
        <w:tab w:val="left" w:pos="264"/>
      </w:tabs>
      <w:spacing w:line="480" w:lineRule="auto"/>
      <w:ind w:left="264" w:hanging="264"/>
    </w:pPr>
  </w:style>
  <w:style w:type="character" w:customStyle="1" w:styleId="10">
    <w:name w:val="标题 1 字符"/>
    <w:basedOn w:val="a0"/>
    <w:link w:val="1"/>
    <w:uiPriority w:val="9"/>
    <w:rsid w:val="00526842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2684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2684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8B634C"/>
    <w:pPr>
      <w:widowControl/>
      <w:spacing w:after="100" w:line="259" w:lineRule="auto"/>
      <w:jc w:val="left"/>
    </w:pPr>
    <w:rPr>
      <w:rFonts w:ascii="Times New Roman" w:eastAsia="微软雅黑" w:hAnsi="Times New Roman" w:cs="Times New Roman"/>
      <w:b/>
      <w:bCs/>
      <w:color w:val="333333"/>
      <w:kern w:val="0"/>
      <w:sz w:val="28"/>
      <w:szCs w:val="28"/>
    </w:rPr>
  </w:style>
  <w:style w:type="paragraph" w:styleId="TOC3">
    <w:name w:val="toc 3"/>
    <w:basedOn w:val="a"/>
    <w:next w:val="a"/>
    <w:autoRedefine/>
    <w:uiPriority w:val="39"/>
    <w:unhideWhenUsed/>
    <w:rsid w:val="0052684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7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5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7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36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4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97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89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748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047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254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53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431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15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283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022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1B076F507CE42D6A0783B962CB9C9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B9DA17-D02A-4405-AF64-595BBC8AD7AC}"/>
      </w:docPartPr>
      <w:docPartBody>
        <w:p w:rsidR="00104512" w:rsidRDefault="00104512" w:rsidP="00104512">
          <w:pPr>
            <w:pStyle w:val="C1B076F507CE42D6A0783B962CB9C94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12"/>
    <w:rsid w:val="00104512"/>
    <w:rsid w:val="0061359E"/>
    <w:rsid w:val="00695BF4"/>
    <w:rsid w:val="008F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1B076F507CE42D6A0783B962CB9C948">
    <w:name w:val="C1B076F507CE42D6A0783B962CB9C948"/>
    <w:rsid w:val="0010451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9E91020-9647-42FB-92D7-3576E9EA3D67}">
  <ds:schemaRefs>
    <ds:schemaRef ds:uri="http://schemas.openxmlformats.org/wordprocessingml/2006/main"/>
    <ds:schemaRef ds:uri="http://schemas.openxmlformats.org/officeDocument/2006/math"/>
    <ds:schemaRef ds:uri="http://schemas.microsoft.com/office/word/2010/wordml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ord/2010/wordprocessingShape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中国数学建模校内选拔赛</dc:title>
  <dc:creator>Tencent</dc:creator>
  <cp:lastModifiedBy>栎樟</cp:lastModifiedBy>
  <cp:revision>8</cp:revision>
  <cp:lastPrinted>2021-11-28T17:45:00Z</cp:lastPrinted>
  <dcterms:created xsi:type="dcterms:W3CDTF">2021-11-28T17:47:00Z</dcterms:created>
  <dcterms:modified xsi:type="dcterms:W3CDTF">2022-05-10T02:29:00Z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29F8BD09D5F74701B548F3BEC7482691</vt:lpwstr>
  </property>
  <property fmtid="{D5CDD505-2E9C-101B-9397-08002B2CF9AE}" pid="4" name="ZOTERO_PREF_1">
    <vt:lpwstr>&lt;data data-version="3" zotero-version="5.0.96.3"&gt;&lt;session id="tD8NHxos"/&gt;&lt;style id="http://www.zotero.org/styles/nature" hasBibliography="1" bibliographyStyleHasBeenSet="1"/&gt;&lt;prefs&gt;&lt;pref name="fieldType" value="Field"/&gt;&lt;pref name="automaticJournalAbbrevia</vt:lpwstr>
  </property>
  <property fmtid="{D5CDD505-2E9C-101B-9397-08002B2CF9AE}" pid="5" name="ZOTERO_PREF_2">
    <vt:lpwstr>tions" value="true"/&gt;&lt;/prefs&gt;&lt;/data&gt;</vt:lpwstr>
  </property>
</Properties>
</file>